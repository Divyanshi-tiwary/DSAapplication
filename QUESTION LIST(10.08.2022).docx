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Stencil" w:hAnsi="Stencil" w:cs="Stencil"/>
          <w:sz w:val="28"/>
          <w:szCs w:val="28"/>
          <w:lang w:val="en-IN"/>
        </w:rPr>
      </w:pPr>
      <w:r>
        <w:rPr>
          <w:rFonts w:hint="default" w:ascii="Stencil" w:hAnsi="Stencil" w:cs="Stencil"/>
          <w:sz w:val="28"/>
          <w:szCs w:val="28"/>
          <w:lang w:val="en-IN"/>
        </w:rPr>
        <w:t>QUESTION LIST(10.08.2022)</w:t>
      </w:r>
    </w:p>
    <w:p>
      <w:pPr>
        <w:rPr>
          <w:sz w:val="24"/>
          <w:szCs w:val="24"/>
        </w:rPr>
      </w:pPr>
      <w:r>
        <w:rPr>
          <w:rFonts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1.Given an unsorted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dynamic array arr and two numbers x and y, find the minimum distance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between x and y in arr. The array might also contain duplicates. You may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assume that both x and y are different and present in arr.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Input: arr[] = {3, 5, 4, 2, 6, 5, 6, 6, 5, 4, 8, 3}, x = 3, y = 6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Output: Minimum distance between 3 and 6 is 4.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2.WAP to find out the second smallest and second largest element stored in a dynamic array.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3.WAP to arrange the elements of a dynamic array such that all even numbers are followed by all odd numbers.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4.Write a program to replace every element in the dynamic array with the next greatest element present in the same array.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5.WAP to replace every dynamic array element by multiplication of previous and next of an n element.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6.WAP to sort rows of a dynamic matrix having m rows and n columns in ascending and columns in descending order.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7.WAP to find out the kth smallest and kth largest element stored in a dynamic array of n integers, where k&lt;n.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8.WAP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  <w:lang w:val="en-IN"/>
        </w:rPr>
        <w:t xml:space="preserve"> 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to find the largest number and counts the occurrence of the largest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number in a dynamic array of n integers using a single loop.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9.You are given an array of 0s and 1s in random order. Segregate 0s on left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side and 1s on right side of the array. Traverse array only once.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bookmarkStart w:id="0" w:name="_GoBack"/>
      <w:bookmarkEnd w:id="0"/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10.WAP to swap all the elements in the 1st column with all the corresponding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elements in the last column, and 2nd column with the second last column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and 3rd with 3rd last etc. of a 2-D dynamic array. Display the matrix.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11.WAP to arrange the elements of a dynamic array such that all even numbers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are followed by all odd numbers using a single loop.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right="-494"/>
      </w:pPr>
      <w:r>
        <w:separator/>
      </w:r>
    </w:p>
  </w:endnote>
  <w:endnote w:type="continuationSeparator" w:id="1">
    <w:p>
      <w:pPr>
        <w:ind w:right="-494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nap ITC">
    <w:panose1 w:val="04040A07060A02020202"/>
    <w:charset w:val="00"/>
    <w:family w:val="auto"/>
    <w:pitch w:val="default"/>
    <w:sig w:usb0="00000003" w:usb1="00000000" w:usb2="00000000" w:usb3="00000000" w:csb0="20000001" w:csb1="00000000"/>
  </w:font>
  <w:font w:name="Stencil">
    <w:panose1 w:val="040409050D0802020404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  <w:ind w:right="-494"/>
      </w:pPr>
      <w:r>
        <w:separator/>
      </w:r>
    </w:p>
  </w:footnote>
  <w:footnote w:type="continuationSeparator" w:id="1">
    <w:p>
      <w:pPr>
        <w:spacing w:before="0" w:after="0"/>
        <w:ind w:right="-494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E72AE8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3D4B3BCE"/>
    <w:rsid w:val="6FE72AE8"/>
    <w:rsid w:val="7DAF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75"/>
      <w:ind w:left="420" w:right="-494" w:rightChars="-247" w:hanging="420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after="75"/>
      <w:ind w:left="420" w:right="-494" w:rightChars="-247" w:hanging="420"/>
      <w:jc w:val="both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2023-05-16T12:22:00Z</dcterms:created>
  <dc:creator>KIIT</dc:creator>
  <cp:lastModifiedBy>KIIT</cp:lastModifiedBy>
  <dcterms:modified xsi:type="dcterms:W3CDTF">2023-05-16T12:27:18Z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D4C5B6694CFA458DBF4CFB1434DA8E79</vt:lpwstr>
  </property>
</Properties>
</file>