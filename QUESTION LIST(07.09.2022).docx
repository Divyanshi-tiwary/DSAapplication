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tencil" w:hAnsi="Stencil" w:cs="Stencil"/>
          <w:sz w:val="28"/>
          <w:szCs w:val="28"/>
          <w:lang w:val="en-IN"/>
        </w:rPr>
      </w:pPr>
      <w:r>
        <w:rPr>
          <w:rFonts w:hint="default" w:ascii="Stencil" w:hAnsi="Stencil" w:cs="Stencil"/>
          <w:sz w:val="28"/>
          <w:szCs w:val="28"/>
          <w:lang w:val="en-IN"/>
        </w:rPr>
        <w:t>QUESTION LIST(07.09.2022)</w:t>
      </w:r>
    </w:p>
    <w:p>
      <w:pPr>
        <w:rPr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1. WAP to insert a new node at the beginning of a single linked list.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2. WAP to delete a node after a certain node of a single  linked list.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3. WAP to insert a new node before a certain node of a single linked list.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4.WAP to remove the duplicates in a sorted single linked list.2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5. WAP to check whether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 xml:space="preserve"> a single linked list is palindrome or not.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6.WAP to swap kth node from beginning with kth node from end in a single Linked List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7.Given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 linked list, write a function to reverse every k nodes. (where k is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an input to the function). If a linked list is given as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12-&gt;23-&gt;45-&gt;89-&gt;15-&gt;67-&gt;28-&gt;98-&gt;NULL and k = 3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then output will be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45-&gt;23-&gt;12-&gt;67-&gt;15-&gt;89-&gt;98-&gt;28-&gt;NULL.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8.Given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 singly linked list, rotate the linked list counter-clockwise by k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nodes. Where k is a given positive integer. For example, if the given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linked list is 10-&gt;20-&gt;30-&gt;40-&gt;50-&gt;60 and k is 4,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list should be modified to 50-&gt;60-&gt;10-&gt;20-&gt;30-&gt;40. Assume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that k is smaller than the count of nodes in linked list.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9. Reverse a single linked  list.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10.WAP to create a double linked list of n nodes and display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linked list by using suitable user defined functions for create and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display operations.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12.WAP to reverse the sequence elements in a double linked list.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13.Write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 menu driven program to perform the following operations in a double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linked list by using suitable user defined functions for each case.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a) Traverse the list forward,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b) Traverse the list backward,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c) Check if the list is empty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d) Insert a node at the certain position (at beginning/end/any position)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e) Delete a node at the certain position (at beginning/end/any position)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f) Delete a node for the given key, g) Count the total number of nodes,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h) Search for an element in the linked list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Verify &amp; validate each function from main method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14.WAP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to create a single circular double linked list of n nodes and display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the linked list by using suitable user defined functions for create and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display operations.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15.WAP to remove the duplicates in a sorted double linked list.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16.WAP to convert a given singly linked list to a circular list.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17.WAP to implement a doubly linked list by using singly linked.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18.WAP to print the middle of a double linked list.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11.Given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 double linked list, rotate the linked list counter-clockwise by k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nodes. Where k is a given positive integer. For example, if the given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linked list is 10-&gt;20-&gt;30-&gt;40-&gt;50-&gt;60 and k is 4,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list should be modified to 50-&gt;60-&gt;10-&gt;20-&gt;30-&gt;40. Assume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that k is smaller than the count of nodes in linked list.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right="-494"/>
      </w:pPr>
      <w:r>
        <w:separator/>
      </w:r>
    </w:p>
  </w:endnote>
  <w:endnote w:type="continuationSeparator" w:id="1">
    <w:p>
      <w:pPr>
        <w:ind w:right="-49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right="-494"/>
      </w:pPr>
      <w:r>
        <w:separator/>
      </w:r>
    </w:p>
  </w:footnote>
  <w:footnote w:type="continuationSeparator" w:id="1">
    <w:p>
      <w:pPr>
        <w:spacing w:before="0" w:after="0"/>
        <w:ind w:right="-49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72AE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1A4B60"/>
    <w:rsid w:val="3D4B3BCE"/>
    <w:rsid w:val="6FE72AE8"/>
    <w:rsid w:val="7DA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5"/>
      <w:ind w:left="420" w:right="-494" w:rightChars="-247" w:hanging="42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75"/>
      <w:ind w:left="420" w:right="-494" w:rightChars="-247" w:hanging="42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2023-05-16T12:22:00Z</dcterms:created>
  <dc:creator>KIIT</dc:creator>
  <cp:lastModifiedBy>KIIT</cp:lastModifiedBy>
  <dcterms:modified xsi:type="dcterms:W3CDTF">2023-05-16T12:32:49Z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D4C5B6694CFA458DBF4CFB1434DA8E79</vt:lpwstr>
  </property>
</Properties>
</file>